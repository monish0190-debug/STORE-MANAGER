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Store Manager</w:t>
      </w:r>
    </w:p>
    <w:p>
      <w:r>
        <w:t>A Store Manager is responsible for overseeing the daily operations of a retail store. They ensure smooth business functioning by managing staff, maintaining inventory, monitoring sales, and delivering excellent customer service.</w:t>
      </w:r>
    </w:p>
    <w:p>
      <w:pPr>
        <w:pStyle w:val="Heading1"/>
      </w:pPr>
      <w:r>
        <w:t>Roles and Responsibilities</w:t>
      </w:r>
    </w:p>
    <w:p>
      <w:r>
        <w:t>• Supervising and managing store staff.</w:t>
      </w:r>
    </w:p>
    <w:p>
      <w:r>
        <w:t>• Monitoring daily sales and achieving targets.</w:t>
      </w:r>
    </w:p>
    <w:p>
      <w:r>
        <w:t>• Managing inventory and ensuring stock availability.</w:t>
      </w:r>
    </w:p>
    <w:p>
      <w:r>
        <w:t>• Handling customer complaints and providing solutions.</w:t>
      </w:r>
    </w:p>
    <w:p>
      <w:r>
        <w:t>• Preparing reports and submitting them to the head office.</w:t>
      </w:r>
    </w:p>
    <w:p>
      <w:r>
        <w:t>• Maintaining cleanliness and safety in the store.</w:t>
      </w:r>
    </w:p>
    <w:p>
      <w:pPr>
        <w:pStyle w:val="Heading1"/>
      </w:pPr>
      <w:r>
        <w:t>Skills Required</w:t>
      </w:r>
    </w:p>
    <w:p>
      <w:r>
        <w:t>• Leadership and team management.</w:t>
      </w:r>
    </w:p>
    <w:p>
      <w:r>
        <w:t>• Communication and interpersonal skills.</w:t>
      </w:r>
    </w:p>
    <w:p>
      <w:r>
        <w:t>• Problem-solving and decision-making abilities.</w:t>
      </w:r>
    </w:p>
    <w:p>
      <w:r>
        <w:t>• Knowledge of sales and marketing strategies.</w:t>
      </w:r>
    </w:p>
    <w:p>
      <w:r>
        <w:t>• Basic computer and accounting knowledge.</w:t>
      </w:r>
    </w:p>
    <w:p>
      <w:pPr>
        <w:pStyle w:val="Heading1"/>
      </w:pPr>
      <w:r>
        <w:t>Conclusion</w:t>
      </w:r>
    </w:p>
    <w:p>
      <w:r>
        <w:t>The role of a Store Manager is crucial for the success of a retail business. They act as a bridge between the employees and the management, ensuring smooth operations and customer satisfaction.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